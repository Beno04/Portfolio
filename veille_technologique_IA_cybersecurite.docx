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2FB96" w14:textId="77777777" w:rsidR="00BB4616" w:rsidRPr="00413DEA" w:rsidRDefault="00000000" w:rsidP="00413DEA">
      <w:pPr>
        <w:pStyle w:val="Titre1"/>
        <w:jc w:val="center"/>
        <w:rPr>
          <w:color w:val="FF0000"/>
          <w:sz w:val="40"/>
          <w:szCs w:val="40"/>
        </w:rPr>
      </w:pPr>
      <w:bookmarkStart w:id="0" w:name="_Toc192438639"/>
      <w:proofErr w:type="spellStart"/>
      <w:r w:rsidRPr="00413DEA">
        <w:rPr>
          <w:color w:val="FF0000"/>
          <w:sz w:val="40"/>
          <w:szCs w:val="40"/>
        </w:rPr>
        <w:t>Veille</w:t>
      </w:r>
      <w:proofErr w:type="spellEnd"/>
      <w:r w:rsidRPr="00413DEA">
        <w:rPr>
          <w:color w:val="FF0000"/>
          <w:sz w:val="40"/>
          <w:szCs w:val="40"/>
        </w:rPr>
        <w:t xml:space="preserve"> </w:t>
      </w:r>
      <w:proofErr w:type="spellStart"/>
      <w:proofErr w:type="gramStart"/>
      <w:r w:rsidRPr="00413DEA">
        <w:rPr>
          <w:color w:val="FF0000"/>
          <w:sz w:val="40"/>
          <w:szCs w:val="40"/>
        </w:rPr>
        <w:t>Technologique</w:t>
      </w:r>
      <w:proofErr w:type="spellEnd"/>
      <w:r w:rsidRPr="00413DEA">
        <w:rPr>
          <w:color w:val="FF0000"/>
          <w:sz w:val="40"/>
          <w:szCs w:val="40"/>
        </w:rPr>
        <w:t xml:space="preserve"> :</w:t>
      </w:r>
      <w:proofErr w:type="gramEnd"/>
      <w:r w:rsidRPr="00413DEA">
        <w:rPr>
          <w:color w:val="FF0000"/>
          <w:sz w:val="40"/>
          <w:szCs w:val="40"/>
        </w:rPr>
        <w:t xml:space="preserve"> </w:t>
      </w:r>
      <w:proofErr w:type="spellStart"/>
      <w:r w:rsidRPr="00413DEA">
        <w:rPr>
          <w:color w:val="FF0000"/>
          <w:sz w:val="40"/>
          <w:szCs w:val="40"/>
        </w:rPr>
        <w:t>L'intelligence</w:t>
      </w:r>
      <w:proofErr w:type="spellEnd"/>
      <w:r w:rsidRPr="00413DEA">
        <w:rPr>
          <w:color w:val="FF0000"/>
          <w:sz w:val="40"/>
          <w:szCs w:val="40"/>
        </w:rPr>
        <w:t xml:space="preserve"> </w:t>
      </w:r>
      <w:proofErr w:type="spellStart"/>
      <w:r w:rsidRPr="00413DEA">
        <w:rPr>
          <w:color w:val="FF0000"/>
          <w:sz w:val="40"/>
          <w:szCs w:val="40"/>
        </w:rPr>
        <w:t>artificielle</w:t>
      </w:r>
      <w:proofErr w:type="spellEnd"/>
      <w:r w:rsidRPr="00413DEA">
        <w:rPr>
          <w:color w:val="FF0000"/>
          <w:sz w:val="40"/>
          <w:szCs w:val="40"/>
        </w:rPr>
        <w:t xml:space="preserve"> au service de la cybersécurité</w:t>
      </w:r>
      <w:bookmarkEnd w:id="0"/>
    </w:p>
    <w:sdt>
      <w:sdtPr>
        <w:rPr>
          <w:lang w:val="fr-FR"/>
        </w:rPr>
        <w:id w:val="-101430256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sdtEndPr>
      <w:sdtContent>
        <w:p w14:paraId="7B45478C" w14:textId="4161D8C5" w:rsidR="00DC61D3" w:rsidRDefault="00DC61D3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00B87099" w14:textId="3EC33E9B" w:rsidR="00DC61D3" w:rsidRDefault="00DC61D3">
          <w:pPr>
            <w:pStyle w:val="TM1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fr-FR" w:eastAsia="fr-F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438639" w:history="1">
            <w:r w:rsidRPr="0031731D">
              <w:rPr>
                <w:rStyle w:val="Lienhypertexte"/>
                <w:noProof/>
              </w:rPr>
              <w:t>Veille Technologique : L'intelligence artificielle au service de la cybersécurité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_Toc192438639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0B8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460CB" w14:textId="15340452" w:rsidR="00DC61D3" w:rsidRDefault="00DC61D3">
          <w:pPr>
            <w:pStyle w:val="TM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fr-FR" w:eastAsia="fr-FR"/>
              <w14:ligatures w14:val="standardContextual"/>
            </w:rPr>
          </w:pPr>
          <w:hyperlink w:anchor="_Toc192438640" w:history="1">
            <w:r w:rsidRPr="0031731D">
              <w:rPr>
                <w:rStyle w:val="Lienhypertexte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_Toc192438640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0B8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222F8" w14:textId="34B46AA6" w:rsidR="00DC61D3" w:rsidRDefault="00DC61D3">
          <w:pPr>
            <w:pStyle w:val="TM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fr-FR" w:eastAsia="fr-FR"/>
              <w14:ligatures w14:val="standardContextual"/>
            </w:rPr>
          </w:pPr>
          <w:hyperlink w:anchor="_Toc192438641" w:history="1">
            <w:r w:rsidRPr="0031731D">
              <w:rPr>
                <w:rStyle w:val="Lienhypertexte"/>
                <w:noProof/>
              </w:rPr>
              <w:t>2. L'intelligence artificielle, c'est quoi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_Toc192438641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0B8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42D27" w14:textId="384F8B84" w:rsidR="00DC61D3" w:rsidRDefault="00DC61D3">
          <w:pPr>
            <w:pStyle w:val="TM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fr-FR" w:eastAsia="fr-FR"/>
              <w14:ligatures w14:val="standardContextual"/>
            </w:rPr>
          </w:pPr>
          <w:hyperlink w:anchor="_Toc192438642" w:history="1">
            <w:r w:rsidRPr="0031731D">
              <w:rPr>
                <w:rStyle w:val="Lienhypertexte"/>
                <w:noProof/>
              </w:rPr>
              <w:t>3. La cybersécurité, c'est quoi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_Toc192438642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0B8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51FB0" w14:textId="707AFA62" w:rsidR="00DC61D3" w:rsidRDefault="00DC61D3">
          <w:pPr>
            <w:pStyle w:val="TM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fr-FR" w:eastAsia="fr-FR"/>
              <w14:ligatures w14:val="standardContextual"/>
            </w:rPr>
          </w:pPr>
          <w:hyperlink w:anchor="_Toc192438643" w:history="1">
            <w:r w:rsidRPr="0031731D">
              <w:rPr>
                <w:rStyle w:val="Lienhypertexte"/>
                <w:noProof/>
              </w:rPr>
              <w:t>4. Comment l'intelligence artificielle peut-elle servir dans la cybersécurité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_Toc192438643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0B8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D79B4" w14:textId="319F4A39" w:rsidR="00DC61D3" w:rsidRDefault="00DC61D3">
          <w:pPr>
            <w:pStyle w:val="TM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fr-FR" w:eastAsia="fr-FR"/>
              <w14:ligatures w14:val="standardContextual"/>
            </w:rPr>
          </w:pPr>
          <w:hyperlink w:anchor="_Toc192438644" w:history="1">
            <w:r w:rsidRPr="0031731D">
              <w:rPr>
                <w:rStyle w:val="Lienhypertexte"/>
                <w:noProof/>
              </w:rPr>
              <w:t>5. Les langages utilisés pour l'IA et par l'IA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_Toc192438644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0B8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2D544" w14:textId="60DD43C9" w:rsidR="00DC61D3" w:rsidRDefault="00DC61D3">
          <w:pPr>
            <w:pStyle w:val="TM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fr-FR" w:eastAsia="fr-FR"/>
              <w14:ligatures w14:val="standardContextual"/>
            </w:rPr>
          </w:pPr>
          <w:hyperlink w:anchor="_Toc192438645" w:history="1">
            <w:r w:rsidRPr="0031731D">
              <w:rPr>
                <w:rStyle w:val="Lienhypertexte"/>
                <w:noProof/>
              </w:rPr>
              <w:t>6.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_Toc192438645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0B8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C7A9A" w14:textId="41430BA7" w:rsidR="00DC61D3" w:rsidRDefault="00DC61D3">
          <w:pPr>
            <w:pStyle w:val="TM2"/>
            <w:tabs>
              <w:tab w:val="right" w:leader="dot" w:pos="8630"/>
            </w:tabs>
            <w:rPr>
              <w:noProof/>
              <w:kern w:val="2"/>
              <w:sz w:val="24"/>
              <w:szCs w:val="24"/>
              <w:lang w:val="fr-FR" w:eastAsia="fr-FR"/>
              <w14:ligatures w14:val="standardContextual"/>
            </w:rPr>
          </w:pPr>
          <w:hyperlink w:anchor="_Toc192438646" w:history="1">
            <w:r w:rsidRPr="0031731D">
              <w:rPr>
                <w:rStyle w:val="Lienhypertexte"/>
                <w:noProof/>
              </w:rPr>
              <w:t>7.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_Toc192438646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0B8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6C8FC" w14:textId="403160F8" w:rsidR="00DC61D3" w:rsidRDefault="00DC61D3">
          <w:r>
            <w:rPr>
              <w:b/>
              <w:bCs/>
            </w:rPr>
            <w:fldChar w:fldCharType="end"/>
          </w:r>
        </w:p>
      </w:sdtContent>
    </w:sdt>
    <w:p w14:paraId="61768197" w14:textId="77777777" w:rsidR="00413DEA" w:rsidRDefault="00413DEA" w:rsidP="00413DEA">
      <w:pPr>
        <w:rPr>
          <w:b/>
          <w:bCs/>
        </w:rPr>
      </w:pPr>
    </w:p>
    <w:p w14:paraId="1A566E2D" w14:textId="77777777" w:rsidR="00413DEA" w:rsidRDefault="00413DEA" w:rsidP="00413DEA">
      <w:pPr>
        <w:rPr>
          <w:b/>
          <w:bCs/>
        </w:rPr>
      </w:pPr>
    </w:p>
    <w:p w14:paraId="00CD728B" w14:textId="77777777" w:rsidR="00413DEA" w:rsidRDefault="00413DEA" w:rsidP="00413DEA">
      <w:pPr>
        <w:rPr>
          <w:b/>
          <w:bCs/>
        </w:rPr>
      </w:pPr>
    </w:p>
    <w:p w14:paraId="64AFE8D4" w14:textId="77777777" w:rsidR="00413DEA" w:rsidRDefault="00413DEA" w:rsidP="00413DEA">
      <w:pPr>
        <w:rPr>
          <w:b/>
          <w:bCs/>
        </w:rPr>
      </w:pPr>
    </w:p>
    <w:p w14:paraId="4B83FEE8" w14:textId="77777777" w:rsidR="00413DEA" w:rsidRDefault="00413DEA" w:rsidP="00413DEA">
      <w:pPr>
        <w:rPr>
          <w:b/>
          <w:bCs/>
        </w:rPr>
      </w:pPr>
    </w:p>
    <w:p w14:paraId="21D6F32F" w14:textId="77777777" w:rsidR="00413DEA" w:rsidRDefault="00413DEA" w:rsidP="00413DEA">
      <w:pPr>
        <w:rPr>
          <w:b/>
          <w:bCs/>
        </w:rPr>
      </w:pPr>
    </w:p>
    <w:p w14:paraId="4E3C10F0" w14:textId="77777777" w:rsidR="00413DEA" w:rsidRDefault="00413DEA" w:rsidP="00413DEA">
      <w:pPr>
        <w:rPr>
          <w:b/>
          <w:bCs/>
        </w:rPr>
      </w:pPr>
    </w:p>
    <w:p w14:paraId="7162B03C" w14:textId="77777777" w:rsidR="00413DEA" w:rsidRDefault="00413DEA" w:rsidP="00413DEA">
      <w:pPr>
        <w:rPr>
          <w:b/>
          <w:bCs/>
        </w:rPr>
      </w:pPr>
    </w:p>
    <w:p w14:paraId="720FE0F5" w14:textId="77777777" w:rsidR="00413DEA" w:rsidRDefault="00413DEA" w:rsidP="00413DEA">
      <w:pPr>
        <w:rPr>
          <w:b/>
          <w:bCs/>
        </w:rPr>
      </w:pPr>
    </w:p>
    <w:p w14:paraId="66361E3F" w14:textId="77777777" w:rsidR="00413DEA" w:rsidRDefault="00413DEA" w:rsidP="00413DEA">
      <w:pPr>
        <w:rPr>
          <w:b/>
          <w:bCs/>
        </w:rPr>
      </w:pPr>
    </w:p>
    <w:p w14:paraId="453351D8" w14:textId="77777777" w:rsidR="00413DEA" w:rsidRDefault="00413DEA" w:rsidP="00413DEA">
      <w:pPr>
        <w:rPr>
          <w:b/>
          <w:bCs/>
        </w:rPr>
      </w:pPr>
    </w:p>
    <w:p w14:paraId="5CD7A814" w14:textId="77777777" w:rsidR="00413DEA" w:rsidRDefault="00413DEA" w:rsidP="00413DEA">
      <w:pPr>
        <w:rPr>
          <w:b/>
          <w:bCs/>
        </w:rPr>
      </w:pPr>
    </w:p>
    <w:p w14:paraId="5857F496" w14:textId="77777777" w:rsidR="00413DEA" w:rsidRDefault="00413DEA" w:rsidP="00413DEA">
      <w:pPr>
        <w:rPr>
          <w:b/>
          <w:bCs/>
        </w:rPr>
      </w:pPr>
    </w:p>
    <w:p w14:paraId="0DADC5A6" w14:textId="77777777" w:rsidR="00413DEA" w:rsidRDefault="00413DEA" w:rsidP="00413DEA">
      <w:pPr>
        <w:rPr>
          <w:b/>
          <w:bCs/>
        </w:rPr>
      </w:pPr>
    </w:p>
    <w:p w14:paraId="5E842DD8" w14:textId="77777777" w:rsidR="00413DEA" w:rsidRDefault="00413DEA" w:rsidP="00413DEA">
      <w:pPr>
        <w:pStyle w:val="Titre2"/>
      </w:pPr>
      <w:bookmarkStart w:id="1" w:name="_Toc192438640"/>
      <w:r>
        <w:lastRenderedPageBreak/>
        <w:t>1. Introduction</w:t>
      </w:r>
      <w:bookmarkEnd w:id="1"/>
    </w:p>
    <w:p w14:paraId="0FDFAEAF" w14:textId="77777777" w:rsidR="00413DEA" w:rsidRDefault="00413DEA" w:rsidP="00413DEA">
      <w:proofErr w:type="spellStart"/>
      <w:r>
        <w:t>L'intelligence</w:t>
      </w:r>
      <w:proofErr w:type="spellEnd"/>
      <w:r>
        <w:t xml:space="preserve"> </w:t>
      </w:r>
      <w:proofErr w:type="spellStart"/>
      <w:r>
        <w:t>artificielle</w:t>
      </w:r>
      <w:proofErr w:type="spellEnd"/>
      <w:r>
        <w:t xml:space="preserve"> (IA) </w:t>
      </w:r>
      <w:proofErr w:type="spellStart"/>
      <w:r>
        <w:t>s'impose</w:t>
      </w:r>
      <w:proofErr w:type="spellEnd"/>
      <w:r>
        <w:t xml:space="preserve"> </w:t>
      </w:r>
      <w:proofErr w:type="spellStart"/>
      <w:r>
        <w:t>aujourd’hui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un levier </w:t>
      </w:r>
      <w:proofErr w:type="spellStart"/>
      <w:r>
        <w:t>stratégique</w:t>
      </w:r>
      <w:proofErr w:type="spellEnd"/>
      <w:r>
        <w:t xml:space="preserve"> dans de </w:t>
      </w:r>
      <w:proofErr w:type="spellStart"/>
      <w:r>
        <w:t>nombreux</w:t>
      </w:r>
      <w:proofErr w:type="spellEnd"/>
      <w:r>
        <w:t xml:space="preserve"> </w:t>
      </w:r>
      <w:proofErr w:type="spellStart"/>
      <w:r>
        <w:t>domaines</w:t>
      </w:r>
      <w:proofErr w:type="spellEnd"/>
      <w:r>
        <w:t xml:space="preserve">, et la </w:t>
      </w:r>
      <w:proofErr w:type="spellStart"/>
      <w:r>
        <w:t>cybersécurité</w:t>
      </w:r>
      <w:proofErr w:type="spellEnd"/>
      <w:r>
        <w:t xml:space="preserve"> </w:t>
      </w:r>
      <w:proofErr w:type="spellStart"/>
      <w:r>
        <w:t>n’échappe</w:t>
      </w:r>
      <w:proofErr w:type="spellEnd"/>
      <w:r>
        <w:t xml:space="preserve"> pas à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révolution</w:t>
      </w:r>
      <w:proofErr w:type="spellEnd"/>
      <w:r>
        <w:t xml:space="preserve">. </w:t>
      </w:r>
      <w:proofErr w:type="spellStart"/>
      <w:r>
        <w:t>Grâce</w:t>
      </w:r>
      <w:proofErr w:type="spellEnd"/>
      <w:r>
        <w:t xml:space="preserve"> à des </w:t>
      </w:r>
      <w:proofErr w:type="spellStart"/>
      <w:r>
        <w:t>capacités</w:t>
      </w:r>
      <w:proofErr w:type="spellEnd"/>
      <w:r>
        <w:t xml:space="preserve"> </w:t>
      </w:r>
      <w:proofErr w:type="spellStart"/>
      <w:r>
        <w:t>d’analyse</w:t>
      </w:r>
      <w:proofErr w:type="spellEnd"/>
      <w:r>
        <w:t xml:space="preserve"> et </w:t>
      </w:r>
      <w:proofErr w:type="spellStart"/>
      <w:r>
        <w:t>d’adaptation</w:t>
      </w:r>
      <w:proofErr w:type="spellEnd"/>
      <w:r>
        <w:t xml:space="preserve"> </w:t>
      </w:r>
      <w:proofErr w:type="spellStart"/>
      <w:r>
        <w:t>avancées</w:t>
      </w:r>
      <w:proofErr w:type="spellEnd"/>
      <w:r>
        <w:t xml:space="preserve">, </w:t>
      </w:r>
      <w:proofErr w:type="spellStart"/>
      <w:r>
        <w:t>l’IA</w:t>
      </w:r>
      <w:proofErr w:type="spellEnd"/>
      <w:r>
        <w:t xml:space="preserve"> </w:t>
      </w:r>
      <w:proofErr w:type="spellStart"/>
      <w:r>
        <w:t>permet</w:t>
      </w:r>
      <w:proofErr w:type="spellEnd"/>
      <w:r>
        <w:t xml:space="preserve"> </w:t>
      </w:r>
      <w:proofErr w:type="spellStart"/>
      <w:r>
        <w:t>d’identifier</w:t>
      </w:r>
      <w:proofErr w:type="spellEnd"/>
      <w:r>
        <w:t xml:space="preserve"> et de </w:t>
      </w:r>
      <w:proofErr w:type="spellStart"/>
      <w:r>
        <w:t>contrer</w:t>
      </w:r>
      <w:proofErr w:type="spellEnd"/>
      <w:r>
        <w:t xml:space="preserve"> </w:t>
      </w:r>
      <w:proofErr w:type="spellStart"/>
      <w:r>
        <w:t>efficacement</w:t>
      </w:r>
      <w:proofErr w:type="spellEnd"/>
      <w:r>
        <w:t xml:space="preserve"> les </w:t>
      </w:r>
      <w:proofErr w:type="spellStart"/>
      <w:r>
        <w:t>cybermenaces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constante</w:t>
      </w:r>
      <w:proofErr w:type="spellEnd"/>
      <w:r>
        <w:t xml:space="preserve"> </w:t>
      </w:r>
      <w:proofErr w:type="spellStart"/>
      <w:r>
        <w:t>évolution</w:t>
      </w:r>
      <w:proofErr w:type="spellEnd"/>
      <w:r>
        <w:t xml:space="preserve">. Cette </w:t>
      </w:r>
      <w:proofErr w:type="spellStart"/>
      <w:r>
        <w:t>veille</w:t>
      </w:r>
      <w:proofErr w:type="spellEnd"/>
      <w:r>
        <w:t xml:space="preserve"> </w:t>
      </w:r>
      <w:proofErr w:type="spellStart"/>
      <w:r>
        <w:t>technologique</w:t>
      </w:r>
      <w:proofErr w:type="spellEnd"/>
      <w:r>
        <w:t xml:space="preserve"> vise à explorer </w:t>
      </w:r>
      <w:proofErr w:type="spellStart"/>
      <w:r>
        <w:t>l’impact</w:t>
      </w:r>
      <w:proofErr w:type="spellEnd"/>
      <w:r>
        <w:t xml:space="preserve"> de </w:t>
      </w:r>
      <w:proofErr w:type="spellStart"/>
      <w:r>
        <w:t>l’IA</w:t>
      </w:r>
      <w:proofErr w:type="spellEnd"/>
      <w:r>
        <w:t xml:space="preserve"> sur la </w:t>
      </w:r>
      <w:proofErr w:type="spellStart"/>
      <w:r>
        <w:t>cybersécurité</w:t>
      </w:r>
      <w:proofErr w:type="spellEnd"/>
      <w:r>
        <w:t xml:space="preserve">, </w:t>
      </w:r>
      <w:proofErr w:type="spellStart"/>
      <w:r>
        <w:t>ses</w:t>
      </w:r>
      <w:proofErr w:type="spellEnd"/>
      <w:r>
        <w:t xml:space="preserve"> </w:t>
      </w:r>
      <w:proofErr w:type="spellStart"/>
      <w:r>
        <w:t>bénéfices</w:t>
      </w:r>
      <w:proofErr w:type="spellEnd"/>
      <w:r>
        <w:t xml:space="preserve">, </w:t>
      </w:r>
      <w:proofErr w:type="spellStart"/>
      <w:r>
        <w:t>ses</w:t>
      </w:r>
      <w:proofErr w:type="spellEnd"/>
      <w:r>
        <w:t xml:space="preserve"> </w:t>
      </w:r>
      <w:proofErr w:type="spellStart"/>
      <w:r>
        <w:t>défis</w:t>
      </w:r>
      <w:proofErr w:type="spellEnd"/>
      <w:r>
        <w:t xml:space="preserve"> </w:t>
      </w:r>
      <w:proofErr w:type="spellStart"/>
      <w:r>
        <w:t>ainsi</w:t>
      </w:r>
      <w:proofErr w:type="spellEnd"/>
      <w:r>
        <w:t xml:space="preserve"> que les technologies sous-</w:t>
      </w:r>
      <w:proofErr w:type="spellStart"/>
      <w:r>
        <w:t>jacentes</w:t>
      </w:r>
      <w:proofErr w:type="spellEnd"/>
      <w:r>
        <w:t>.</w:t>
      </w:r>
    </w:p>
    <w:p w14:paraId="133D22AE" w14:textId="77777777" w:rsidR="00413DEA" w:rsidRDefault="00413DEA" w:rsidP="00413DEA"/>
    <w:p w14:paraId="2B681C0B" w14:textId="77777777" w:rsidR="00413DEA" w:rsidRDefault="00413DEA" w:rsidP="00413DEA"/>
    <w:p w14:paraId="540899A0" w14:textId="77777777" w:rsidR="00413DEA" w:rsidRDefault="00413DEA" w:rsidP="00413DEA">
      <w:pPr>
        <w:pStyle w:val="Titre2"/>
      </w:pPr>
      <w:bookmarkStart w:id="2" w:name="_Toc192438641"/>
      <w:r>
        <w:t xml:space="preserve">2. </w:t>
      </w:r>
      <w:proofErr w:type="spellStart"/>
      <w:r>
        <w:t>L'intelligence</w:t>
      </w:r>
      <w:proofErr w:type="spellEnd"/>
      <w:r>
        <w:t xml:space="preserve"> </w:t>
      </w:r>
      <w:proofErr w:type="spellStart"/>
      <w:r>
        <w:t>artificielle</w:t>
      </w:r>
      <w:proofErr w:type="spellEnd"/>
      <w:r>
        <w:t xml:space="preserve">, </w:t>
      </w:r>
      <w:proofErr w:type="spellStart"/>
      <w:r>
        <w:t>c'est</w:t>
      </w:r>
      <w:proofErr w:type="spellEnd"/>
      <w:r>
        <w:t xml:space="preserve"> </w:t>
      </w:r>
      <w:proofErr w:type="gramStart"/>
      <w:r>
        <w:t>quoi ?</w:t>
      </w:r>
      <w:bookmarkEnd w:id="2"/>
      <w:proofErr w:type="gramEnd"/>
    </w:p>
    <w:p w14:paraId="68FA81D7" w14:textId="77777777" w:rsidR="00413DEA" w:rsidRDefault="00413DEA" w:rsidP="00413DEA">
      <w:proofErr w:type="spellStart"/>
      <w:r>
        <w:t>L’intelligence</w:t>
      </w:r>
      <w:proofErr w:type="spellEnd"/>
      <w:r>
        <w:t xml:space="preserve"> </w:t>
      </w:r>
      <w:proofErr w:type="spellStart"/>
      <w:r>
        <w:t>artificielle</w:t>
      </w:r>
      <w:proofErr w:type="spellEnd"/>
      <w:r>
        <w:t xml:space="preserve"> </w:t>
      </w:r>
      <w:proofErr w:type="spellStart"/>
      <w:r>
        <w:t>désigne</w:t>
      </w:r>
      <w:proofErr w:type="spellEnd"/>
      <w:r>
        <w:t xml:space="preserve"> </w:t>
      </w:r>
      <w:proofErr w:type="spellStart"/>
      <w:r>
        <w:t>l’ensemble</w:t>
      </w:r>
      <w:proofErr w:type="spellEnd"/>
      <w:r>
        <w:t xml:space="preserve"> des technologies et </w:t>
      </w:r>
      <w:proofErr w:type="spellStart"/>
      <w:r>
        <w:t>méthodes</w:t>
      </w:r>
      <w:proofErr w:type="spellEnd"/>
      <w:r>
        <w:t xml:space="preserve"> </w:t>
      </w:r>
      <w:proofErr w:type="spellStart"/>
      <w:r>
        <w:t>permettant</w:t>
      </w:r>
      <w:proofErr w:type="spellEnd"/>
      <w:r>
        <w:t xml:space="preserve"> à </w:t>
      </w:r>
      <w:proofErr w:type="spellStart"/>
      <w:r>
        <w:t>une</w:t>
      </w:r>
      <w:proofErr w:type="spellEnd"/>
      <w:r>
        <w:t xml:space="preserve"> machine </w:t>
      </w:r>
      <w:proofErr w:type="spellStart"/>
      <w:r>
        <w:t>d’exécuter</w:t>
      </w:r>
      <w:proofErr w:type="spellEnd"/>
      <w:r>
        <w:t xml:space="preserve"> des </w:t>
      </w:r>
      <w:proofErr w:type="spellStart"/>
      <w:r>
        <w:t>tâches</w:t>
      </w:r>
      <w:proofErr w:type="spellEnd"/>
      <w:r>
        <w:t xml:space="preserve"> </w:t>
      </w:r>
      <w:proofErr w:type="spellStart"/>
      <w:r>
        <w:t>nécessitant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</w:t>
      </w:r>
      <w:proofErr w:type="spellStart"/>
      <w:r>
        <w:t>d’intelligence</w:t>
      </w:r>
      <w:proofErr w:type="spellEnd"/>
      <w:r>
        <w:t xml:space="preserve"> humaine, </w:t>
      </w:r>
      <w:proofErr w:type="spellStart"/>
      <w:r>
        <w:t>telles</w:t>
      </w:r>
      <w:proofErr w:type="spellEnd"/>
      <w:r>
        <w:t xml:space="preserve"> que </w:t>
      </w:r>
      <w:proofErr w:type="spellStart"/>
      <w:r>
        <w:t>l’apprentissage</w:t>
      </w:r>
      <w:proofErr w:type="spellEnd"/>
      <w:r>
        <w:t xml:space="preserve">, la perception </w:t>
      </w:r>
      <w:proofErr w:type="spellStart"/>
      <w:r>
        <w:t>ou</w:t>
      </w:r>
      <w:proofErr w:type="spellEnd"/>
      <w:r>
        <w:t xml:space="preserve"> le </w:t>
      </w:r>
      <w:proofErr w:type="spellStart"/>
      <w:r>
        <w:t>raisonnement</w:t>
      </w:r>
      <w:proofErr w:type="spellEnd"/>
      <w:r>
        <w:t xml:space="preserve">. L’IA repose sur des techniques </w:t>
      </w:r>
      <w:proofErr w:type="spellStart"/>
      <w:r>
        <w:t>variées</w:t>
      </w:r>
      <w:proofErr w:type="spellEnd"/>
      <w:r>
        <w:t xml:space="preserve"> </w:t>
      </w:r>
      <w:proofErr w:type="spellStart"/>
      <w:r>
        <w:t>telles</w:t>
      </w:r>
      <w:proofErr w:type="spellEnd"/>
      <w:r>
        <w:t xml:space="preserve"> que le machine learning, le deep learning et les réseaux de </w:t>
      </w:r>
      <w:proofErr w:type="spellStart"/>
      <w:r>
        <w:t>neurones</w:t>
      </w:r>
      <w:proofErr w:type="spellEnd"/>
      <w:r>
        <w:t>.</w:t>
      </w:r>
    </w:p>
    <w:p w14:paraId="6D53F277" w14:textId="77777777" w:rsidR="00D34F7C" w:rsidRDefault="00D34F7C" w:rsidP="00413DEA"/>
    <w:p w14:paraId="4889A582" w14:textId="77777777" w:rsidR="00D34F7C" w:rsidRDefault="00D34F7C" w:rsidP="00413DEA"/>
    <w:p w14:paraId="639F43D1" w14:textId="77777777" w:rsidR="00413DEA" w:rsidRDefault="00413DEA" w:rsidP="00413DEA">
      <w:pPr>
        <w:pStyle w:val="Titre2"/>
      </w:pPr>
      <w:bookmarkStart w:id="3" w:name="_Toc192438642"/>
      <w:r>
        <w:t xml:space="preserve">3. La </w:t>
      </w:r>
      <w:proofErr w:type="spellStart"/>
      <w:r>
        <w:t>cybersécurité</w:t>
      </w:r>
      <w:proofErr w:type="spellEnd"/>
      <w:r>
        <w:t xml:space="preserve">, </w:t>
      </w:r>
      <w:proofErr w:type="spellStart"/>
      <w:r>
        <w:t>c'est</w:t>
      </w:r>
      <w:proofErr w:type="spellEnd"/>
      <w:r>
        <w:t xml:space="preserve"> </w:t>
      </w:r>
      <w:proofErr w:type="gramStart"/>
      <w:r>
        <w:t>quoi ?</w:t>
      </w:r>
      <w:bookmarkEnd w:id="3"/>
      <w:proofErr w:type="gramEnd"/>
    </w:p>
    <w:p w14:paraId="6FF98FBA" w14:textId="77777777" w:rsidR="00413DEA" w:rsidRDefault="00413DEA" w:rsidP="00413DEA">
      <w:r>
        <w:t xml:space="preserve">La </w:t>
      </w:r>
      <w:proofErr w:type="spellStart"/>
      <w:r>
        <w:t>cybersécurité</w:t>
      </w:r>
      <w:proofErr w:type="spellEnd"/>
      <w:r>
        <w:t xml:space="preserve"> </w:t>
      </w:r>
      <w:proofErr w:type="spellStart"/>
      <w:r>
        <w:t>regroupe</w:t>
      </w:r>
      <w:proofErr w:type="spellEnd"/>
      <w:r>
        <w:t xml:space="preserve"> </w:t>
      </w:r>
      <w:proofErr w:type="spellStart"/>
      <w:r>
        <w:t>l’ensemble</w:t>
      </w:r>
      <w:proofErr w:type="spellEnd"/>
      <w:r>
        <w:t xml:space="preserve"> des </w:t>
      </w:r>
      <w:proofErr w:type="spellStart"/>
      <w:r>
        <w:t>moyens</w:t>
      </w:r>
      <w:proofErr w:type="spellEnd"/>
      <w:r>
        <w:t xml:space="preserve"> mis </w:t>
      </w:r>
      <w:proofErr w:type="spellStart"/>
      <w:r>
        <w:t>en</w:t>
      </w:r>
      <w:proofErr w:type="spellEnd"/>
      <w:r>
        <w:t xml:space="preserve"> </w:t>
      </w:r>
      <w:proofErr w:type="spellStart"/>
      <w:r>
        <w:t>œuvre</w:t>
      </w:r>
      <w:proofErr w:type="spellEnd"/>
      <w:r>
        <w:t xml:space="preserve"> pour </w:t>
      </w:r>
      <w:proofErr w:type="spellStart"/>
      <w:r>
        <w:t>protéger</w:t>
      </w:r>
      <w:proofErr w:type="spellEnd"/>
      <w:r>
        <w:t xml:space="preserve"> les </w:t>
      </w:r>
      <w:proofErr w:type="spellStart"/>
      <w:r>
        <w:t>systèmes</w:t>
      </w:r>
      <w:proofErr w:type="spellEnd"/>
      <w:r>
        <w:t xml:space="preserve"> </w:t>
      </w:r>
      <w:proofErr w:type="spellStart"/>
      <w:r>
        <w:t>informatiques</w:t>
      </w:r>
      <w:proofErr w:type="spellEnd"/>
      <w:r>
        <w:t xml:space="preserve">, les réseaux et les données </w:t>
      </w:r>
      <w:proofErr w:type="spellStart"/>
      <w:r>
        <w:t>contre</w:t>
      </w:r>
      <w:proofErr w:type="spellEnd"/>
      <w:r>
        <w:t xml:space="preserve"> les </w:t>
      </w:r>
      <w:proofErr w:type="spellStart"/>
      <w:r>
        <w:t>attaques</w:t>
      </w:r>
      <w:proofErr w:type="spellEnd"/>
      <w:r>
        <w:t xml:space="preserve"> </w:t>
      </w:r>
      <w:proofErr w:type="spellStart"/>
      <w:r>
        <w:t>malveillantes</w:t>
      </w:r>
      <w:proofErr w:type="spellEnd"/>
      <w:r>
        <w:t xml:space="preserve">. Elle </w:t>
      </w:r>
      <w:proofErr w:type="spellStart"/>
      <w:r>
        <w:t>comprend</w:t>
      </w:r>
      <w:proofErr w:type="spellEnd"/>
      <w:r>
        <w:t xml:space="preserve"> </w:t>
      </w:r>
      <w:proofErr w:type="spellStart"/>
      <w:r>
        <w:t>plusieurs</w:t>
      </w:r>
      <w:proofErr w:type="spellEnd"/>
      <w:r>
        <w:t xml:space="preserve"> </w:t>
      </w:r>
      <w:proofErr w:type="spellStart"/>
      <w:r>
        <w:t>domaines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la protection des infrastructures, la gestion des </w:t>
      </w:r>
      <w:proofErr w:type="spellStart"/>
      <w:r>
        <w:t>identités</w:t>
      </w:r>
      <w:proofErr w:type="spellEnd"/>
      <w:r>
        <w:t xml:space="preserve"> et </w:t>
      </w:r>
      <w:proofErr w:type="spellStart"/>
      <w:r>
        <w:t>l’analyse</w:t>
      </w:r>
      <w:proofErr w:type="spellEnd"/>
      <w:r>
        <w:t xml:space="preserve"> des menaces.</w:t>
      </w:r>
    </w:p>
    <w:p w14:paraId="540BB480" w14:textId="77777777" w:rsidR="00413DEA" w:rsidRDefault="00413DEA" w:rsidP="00413DEA"/>
    <w:p w14:paraId="60187BEC" w14:textId="77777777" w:rsidR="00413DEA" w:rsidRDefault="00413DEA" w:rsidP="00413DEA"/>
    <w:p w14:paraId="2656FC61" w14:textId="77777777" w:rsidR="00413DEA" w:rsidRDefault="00413DEA" w:rsidP="00413DEA">
      <w:pPr>
        <w:pStyle w:val="Titre2"/>
      </w:pPr>
      <w:bookmarkStart w:id="4" w:name="_Toc192438643"/>
      <w:r>
        <w:t xml:space="preserve">4. Comment </w:t>
      </w:r>
      <w:proofErr w:type="spellStart"/>
      <w:r>
        <w:t>l'intelligence</w:t>
      </w:r>
      <w:proofErr w:type="spellEnd"/>
      <w:r>
        <w:t xml:space="preserve"> </w:t>
      </w:r>
      <w:proofErr w:type="spellStart"/>
      <w:r>
        <w:t>artificielle</w:t>
      </w:r>
      <w:proofErr w:type="spellEnd"/>
      <w:r>
        <w:t xml:space="preserve"> </w:t>
      </w:r>
      <w:proofErr w:type="spellStart"/>
      <w:r>
        <w:t>peut-elle</w:t>
      </w:r>
      <w:proofErr w:type="spellEnd"/>
      <w:r>
        <w:t xml:space="preserve"> </w:t>
      </w:r>
      <w:proofErr w:type="spellStart"/>
      <w:r>
        <w:t>servir</w:t>
      </w:r>
      <w:proofErr w:type="spellEnd"/>
      <w:r>
        <w:t xml:space="preserve"> dans la </w:t>
      </w:r>
      <w:proofErr w:type="spellStart"/>
      <w:proofErr w:type="gramStart"/>
      <w:r>
        <w:t>cybersécurité</w:t>
      </w:r>
      <w:proofErr w:type="spellEnd"/>
      <w:r>
        <w:t xml:space="preserve"> ?</w:t>
      </w:r>
      <w:bookmarkEnd w:id="4"/>
      <w:proofErr w:type="gramEnd"/>
    </w:p>
    <w:p w14:paraId="721CE170" w14:textId="77777777" w:rsidR="00413DEA" w:rsidRDefault="00413DEA" w:rsidP="00413DEA">
      <w:r>
        <w:t xml:space="preserve">L’IA </w:t>
      </w:r>
      <w:proofErr w:type="spellStart"/>
      <w:r>
        <w:t>joue</w:t>
      </w:r>
      <w:proofErr w:type="spellEnd"/>
      <w:r>
        <w:t xml:space="preserve"> un </w:t>
      </w:r>
      <w:proofErr w:type="spellStart"/>
      <w:r>
        <w:t>rôle</w:t>
      </w:r>
      <w:proofErr w:type="spellEnd"/>
      <w:r>
        <w:t xml:space="preserve"> </w:t>
      </w:r>
      <w:proofErr w:type="spellStart"/>
      <w:r>
        <w:t>clé</w:t>
      </w:r>
      <w:proofErr w:type="spellEnd"/>
      <w:r>
        <w:t xml:space="preserve"> dans le </w:t>
      </w:r>
      <w:proofErr w:type="spellStart"/>
      <w:r>
        <w:t>renforcement</w:t>
      </w:r>
      <w:proofErr w:type="spellEnd"/>
      <w:r>
        <w:t xml:space="preserve"> de la </w:t>
      </w:r>
      <w:proofErr w:type="spellStart"/>
      <w:r>
        <w:t>cybersécurité</w:t>
      </w:r>
      <w:proofErr w:type="spellEnd"/>
      <w:r>
        <w:t xml:space="preserve"> grâce </w:t>
      </w:r>
      <w:proofErr w:type="gramStart"/>
      <w:r>
        <w:t>à :</w:t>
      </w:r>
      <w:proofErr w:type="gramEnd"/>
    </w:p>
    <w:p w14:paraId="59017B79" w14:textId="77777777" w:rsidR="00413DEA" w:rsidRDefault="00413DEA" w:rsidP="00413DEA">
      <w:r>
        <w:t xml:space="preserve">- La </w:t>
      </w:r>
      <w:proofErr w:type="spellStart"/>
      <w:r>
        <w:t>détection</w:t>
      </w:r>
      <w:proofErr w:type="spellEnd"/>
      <w:r>
        <w:t xml:space="preserve"> proactive des </w:t>
      </w:r>
      <w:proofErr w:type="spellStart"/>
      <w:r>
        <w:t>cybermenaces</w:t>
      </w:r>
      <w:proofErr w:type="spellEnd"/>
      <w:r>
        <w:t>.</w:t>
      </w:r>
    </w:p>
    <w:p w14:paraId="28EABF7A" w14:textId="77777777" w:rsidR="00413DEA" w:rsidRDefault="00413DEA" w:rsidP="00413DEA">
      <w:r>
        <w:t xml:space="preserve">- </w:t>
      </w:r>
      <w:proofErr w:type="spellStart"/>
      <w:r>
        <w:t>L’automatisation</w:t>
      </w:r>
      <w:proofErr w:type="spellEnd"/>
      <w:r>
        <w:t xml:space="preserve"> des </w:t>
      </w:r>
      <w:proofErr w:type="spellStart"/>
      <w:r>
        <w:t>réponses</w:t>
      </w:r>
      <w:proofErr w:type="spellEnd"/>
      <w:r>
        <w:t xml:space="preserve"> aux incidents.</w:t>
      </w:r>
    </w:p>
    <w:p w14:paraId="50C08216" w14:textId="77777777" w:rsidR="00413DEA" w:rsidRDefault="00413DEA" w:rsidP="00413DEA">
      <w:r>
        <w:t xml:space="preserve">- </w:t>
      </w:r>
      <w:proofErr w:type="spellStart"/>
      <w:r>
        <w:t>L’amélioration</w:t>
      </w:r>
      <w:proofErr w:type="spellEnd"/>
      <w:r>
        <w:t xml:space="preserve"> de la gestion des </w:t>
      </w:r>
      <w:proofErr w:type="spellStart"/>
      <w:r>
        <w:t>vulnérabilités</w:t>
      </w:r>
      <w:proofErr w:type="spellEnd"/>
      <w:r>
        <w:t>.</w:t>
      </w:r>
    </w:p>
    <w:p w14:paraId="044B6CDF" w14:textId="77777777" w:rsidR="00413DEA" w:rsidRDefault="00413DEA" w:rsidP="00413DEA">
      <w:r>
        <w:t xml:space="preserve">En </w:t>
      </w:r>
      <w:proofErr w:type="spellStart"/>
      <w:r>
        <w:t>analysant</w:t>
      </w:r>
      <w:proofErr w:type="spellEnd"/>
      <w:r>
        <w:t xml:space="preserve"> de </w:t>
      </w:r>
      <w:proofErr w:type="spellStart"/>
      <w:r>
        <w:t>grandes</w:t>
      </w:r>
      <w:proofErr w:type="spellEnd"/>
      <w:r>
        <w:t xml:space="preserve"> </w:t>
      </w:r>
      <w:proofErr w:type="spellStart"/>
      <w:r>
        <w:t>quantités</w:t>
      </w:r>
      <w:proofErr w:type="spellEnd"/>
      <w:r>
        <w:t xml:space="preserve"> de données </w:t>
      </w:r>
      <w:proofErr w:type="spellStart"/>
      <w:r>
        <w:t>en</w:t>
      </w:r>
      <w:proofErr w:type="spellEnd"/>
      <w:r>
        <w:t xml:space="preserve"> temps </w:t>
      </w:r>
      <w:proofErr w:type="spellStart"/>
      <w:r>
        <w:t>réel</w:t>
      </w:r>
      <w:proofErr w:type="spellEnd"/>
      <w:r>
        <w:t xml:space="preserve">, </w:t>
      </w:r>
      <w:proofErr w:type="spellStart"/>
      <w:r>
        <w:t>l’IA</w:t>
      </w:r>
      <w:proofErr w:type="spellEnd"/>
      <w:r>
        <w:t xml:space="preserve"> </w:t>
      </w:r>
      <w:proofErr w:type="spellStart"/>
      <w:r>
        <w:t>permet</w:t>
      </w:r>
      <w:proofErr w:type="spellEnd"/>
      <w:r>
        <w:t xml:space="preserve"> </w:t>
      </w:r>
      <w:proofErr w:type="spellStart"/>
      <w:r>
        <w:t>d’identifier</w:t>
      </w:r>
      <w:proofErr w:type="spellEnd"/>
      <w:r>
        <w:t xml:space="preserve"> les </w:t>
      </w:r>
      <w:proofErr w:type="spellStart"/>
      <w:r>
        <w:t>comportements</w:t>
      </w:r>
      <w:proofErr w:type="spellEnd"/>
      <w:r>
        <w:t xml:space="preserve"> suspects et </w:t>
      </w:r>
      <w:proofErr w:type="spellStart"/>
      <w:r>
        <w:t>d’anticiper</w:t>
      </w:r>
      <w:proofErr w:type="spellEnd"/>
      <w:r>
        <w:t xml:space="preserve"> les </w:t>
      </w:r>
      <w:proofErr w:type="spellStart"/>
      <w:r>
        <w:t>attaques</w:t>
      </w:r>
      <w:proofErr w:type="spellEnd"/>
      <w:r>
        <w:t xml:space="preserve"> </w:t>
      </w:r>
      <w:proofErr w:type="spellStart"/>
      <w:r>
        <w:t>avant</w:t>
      </w:r>
      <w:proofErr w:type="spellEnd"/>
      <w:r>
        <w:t xml:space="preserve"> </w:t>
      </w:r>
      <w:proofErr w:type="spellStart"/>
      <w:r>
        <w:t>qu’elles</w:t>
      </w:r>
      <w:proofErr w:type="spellEnd"/>
      <w:r>
        <w:t xml:space="preserve"> ne </w:t>
      </w:r>
      <w:proofErr w:type="spellStart"/>
      <w:r>
        <w:t>surviennent</w:t>
      </w:r>
      <w:proofErr w:type="spellEnd"/>
      <w:r>
        <w:t>.</w:t>
      </w:r>
    </w:p>
    <w:p w14:paraId="5C9C698C" w14:textId="77777777" w:rsidR="00413DEA" w:rsidRDefault="00413DEA" w:rsidP="00413DEA"/>
    <w:p w14:paraId="778A0516" w14:textId="77777777" w:rsidR="00413DEA" w:rsidRDefault="00413DEA" w:rsidP="00413DEA"/>
    <w:p w14:paraId="04F2060C" w14:textId="77777777" w:rsidR="00413DEA" w:rsidRDefault="00413DEA" w:rsidP="00413DEA">
      <w:pPr>
        <w:pStyle w:val="Titre2"/>
      </w:pPr>
      <w:bookmarkStart w:id="5" w:name="_Toc192438644"/>
      <w:r>
        <w:lastRenderedPageBreak/>
        <w:t xml:space="preserve">5. Les </w:t>
      </w:r>
      <w:proofErr w:type="spellStart"/>
      <w:r>
        <w:t>langages</w:t>
      </w:r>
      <w:proofErr w:type="spellEnd"/>
      <w:r>
        <w:t xml:space="preserve"> </w:t>
      </w:r>
      <w:proofErr w:type="spellStart"/>
      <w:r>
        <w:t>utilisés</w:t>
      </w:r>
      <w:proofErr w:type="spellEnd"/>
      <w:r>
        <w:t xml:space="preserve"> pour </w:t>
      </w:r>
      <w:proofErr w:type="spellStart"/>
      <w:r>
        <w:t>l'IA</w:t>
      </w:r>
      <w:proofErr w:type="spellEnd"/>
      <w:r>
        <w:t xml:space="preserve"> et par </w:t>
      </w:r>
      <w:proofErr w:type="spellStart"/>
      <w:r>
        <w:t>l'IA</w:t>
      </w:r>
      <w:bookmarkEnd w:id="5"/>
      <w:proofErr w:type="spellEnd"/>
    </w:p>
    <w:p w14:paraId="53DEA0F2" w14:textId="77777777" w:rsidR="00413DEA" w:rsidRDefault="00413DEA" w:rsidP="00413DEA">
      <w:r>
        <w:t xml:space="preserve">Les </w:t>
      </w:r>
      <w:proofErr w:type="spellStart"/>
      <w:r>
        <w:t>langages</w:t>
      </w:r>
      <w:proofErr w:type="spellEnd"/>
      <w:r>
        <w:t xml:space="preserve"> les plus </w:t>
      </w:r>
      <w:proofErr w:type="spellStart"/>
      <w:r>
        <w:t>utilisés</w:t>
      </w:r>
      <w:proofErr w:type="spellEnd"/>
      <w:r>
        <w:t xml:space="preserve"> pour le </w:t>
      </w:r>
      <w:proofErr w:type="spellStart"/>
      <w:r>
        <w:t>développement</w:t>
      </w:r>
      <w:proofErr w:type="spellEnd"/>
      <w:r>
        <w:t xml:space="preserve"> de solutions </w:t>
      </w:r>
      <w:proofErr w:type="spellStart"/>
      <w:r>
        <w:t>en</w:t>
      </w:r>
      <w:proofErr w:type="spellEnd"/>
      <w:r>
        <w:t xml:space="preserve"> IA </w:t>
      </w:r>
      <w:proofErr w:type="spellStart"/>
      <w:proofErr w:type="gramStart"/>
      <w:r>
        <w:t>sont</w:t>
      </w:r>
      <w:proofErr w:type="spellEnd"/>
      <w:r>
        <w:t xml:space="preserve"> :</w:t>
      </w:r>
      <w:proofErr w:type="gramEnd"/>
    </w:p>
    <w:p w14:paraId="1ED152A9" w14:textId="77777777" w:rsidR="00413DEA" w:rsidRDefault="00413DEA" w:rsidP="00413DEA">
      <w:r>
        <w:t xml:space="preserve">- </w:t>
      </w:r>
      <w:proofErr w:type="gramStart"/>
      <w:r>
        <w:t>Python :</w:t>
      </w:r>
      <w:proofErr w:type="gramEnd"/>
      <w:r>
        <w:t xml:space="preserve"> le plus </w:t>
      </w:r>
      <w:proofErr w:type="spellStart"/>
      <w:r>
        <w:t>répandu</w:t>
      </w:r>
      <w:proofErr w:type="spellEnd"/>
      <w:r>
        <w:t xml:space="preserve"> grâce à </w:t>
      </w:r>
      <w:proofErr w:type="spellStart"/>
      <w:r>
        <w:t>ses</w:t>
      </w:r>
      <w:proofErr w:type="spellEnd"/>
      <w:r>
        <w:t xml:space="preserve"> bibliothèques </w:t>
      </w:r>
      <w:proofErr w:type="spellStart"/>
      <w:r>
        <w:t>comme</w:t>
      </w:r>
      <w:proofErr w:type="spellEnd"/>
      <w:r>
        <w:t xml:space="preserve"> TensorFlow et </w:t>
      </w:r>
      <w:proofErr w:type="spellStart"/>
      <w:r>
        <w:t>PyTorch</w:t>
      </w:r>
      <w:proofErr w:type="spellEnd"/>
      <w:r>
        <w:t>.</w:t>
      </w:r>
    </w:p>
    <w:p w14:paraId="5F5CE2B4" w14:textId="77777777" w:rsidR="00413DEA" w:rsidRDefault="00413DEA" w:rsidP="00413DEA">
      <w:r>
        <w:t xml:space="preserve">- </w:t>
      </w:r>
      <w:proofErr w:type="gramStart"/>
      <w:r>
        <w:t>R :</w:t>
      </w:r>
      <w:proofErr w:type="gramEnd"/>
      <w:r>
        <w:t xml:space="preserve"> </w:t>
      </w:r>
      <w:proofErr w:type="spellStart"/>
      <w:r>
        <w:t>utilisé</w:t>
      </w:r>
      <w:proofErr w:type="spellEnd"/>
      <w:r>
        <w:t xml:space="preserve"> pour </w:t>
      </w:r>
      <w:proofErr w:type="spellStart"/>
      <w:r>
        <w:t>l’analyse</w:t>
      </w:r>
      <w:proofErr w:type="spellEnd"/>
      <w:r>
        <w:t xml:space="preserve"> </w:t>
      </w:r>
      <w:proofErr w:type="spellStart"/>
      <w:r>
        <w:t>statistique</w:t>
      </w:r>
      <w:proofErr w:type="spellEnd"/>
      <w:r>
        <w:t xml:space="preserve"> et </w:t>
      </w:r>
      <w:proofErr w:type="spellStart"/>
      <w:r>
        <w:t>l’apprentissage</w:t>
      </w:r>
      <w:proofErr w:type="spellEnd"/>
      <w:r>
        <w:t xml:space="preserve"> machine.</w:t>
      </w:r>
    </w:p>
    <w:p w14:paraId="0971EDE8" w14:textId="77777777" w:rsidR="00413DEA" w:rsidRDefault="00413DEA" w:rsidP="00413DEA">
      <w:r>
        <w:t xml:space="preserve">- </w:t>
      </w:r>
      <w:proofErr w:type="gramStart"/>
      <w:r>
        <w:t>Java :</w:t>
      </w:r>
      <w:proofErr w:type="gramEnd"/>
      <w:r>
        <w:t xml:space="preserve"> </w:t>
      </w:r>
      <w:proofErr w:type="spellStart"/>
      <w:r>
        <w:t>apprécié</w:t>
      </w:r>
      <w:proofErr w:type="spellEnd"/>
      <w:r>
        <w:t xml:space="preserve"> pour son </w:t>
      </w:r>
      <w:proofErr w:type="spellStart"/>
      <w:r>
        <w:t>intégration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entreprise</w:t>
      </w:r>
      <w:proofErr w:type="spellEnd"/>
      <w:r>
        <w:t>.</w:t>
      </w:r>
    </w:p>
    <w:p w14:paraId="72C0A0F0" w14:textId="77777777" w:rsidR="00413DEA" w:rsidRDefault="00413DEA" w:rsidP="00413DEA">
      <w:r>
        <w:t xml:space="preserve">Le choix du </w:t>
      </w:r>
      <w:proofErr w:type="spellStart"/>
      <w:r>
        <w:t>langage</w:t>
      </w:r>
      <w:proofErr w:type="spellEnd"/>
      <w:r>
        <w:t xml:space="preserve"> </w:t>
      </w:r>
      <w:proofErr w:type="spellStart"/>
      <w:r>
        <w:t>dépend</w:t>
      </w:r>
      <w:proofErr w:type="spellEnd"/>
      <w:r>
        <w:t xml:space="preserve"> du type </w:t>
      </w:r>
      <w:proofErr w:type="spellStart"/>
      <w:r>
        <w:t>d’application</w:t>
      </w:r>
      <w:proofErr w:type="spellEnd"/>
      <w:r>
        <w:t xml:space="preserve"> et des </w:t>
      </w:r>
      <w:proofErr w:type="spellStart"/>
      <w:r>
        <w:t>besoins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performance.</w:t>
      </w:r>
    </w:p>
    <w:p w14:paraId="62EB1836" w14:textId="77777777" w:rsidR="00413DEA" w:rsidRDefault="00413DEA" w:rsidP="00413DEA"/>
    <w:p w14:paraId="700CC7BA" w14:textId="77777777" w:rsidR="00413DEA" w:rsidRDefault="00413DEA" w:rsidP="00413DEA"/>
    <w:p w14:paraId="35570AEE" w14:textId="77777777" w:rsidR="00413DEA" w:rsidRDefault="00413DEA" w:rsidP="00413DEA">
      <w:pPr>
        <w:pStyle w:val="Titre2"/>
      </w:pPr>
      <w:bookmarkStart w:id="6" w:name="_Toc192438645"/>
      <w:r>
        <w:t>6. Conclusion</w:t>
      </w:r>
      <w:bookmarkEnd w:id="6"/>
    </w:p>
    <w:p w14:paraId="674B16B6" w14:textId="77777777" w:rsidR="00413DEA" w:rsidRDefault="00413DEA" w:rsidP="00413DEA">
      <w:proofErr w:type="spellStart"/>
      <w:r>
        <w:t>L'intelligence</w:t>
      </w:r>
      <w:proofErr w:type="spellEnd"/>
      <w:r>
        <w:t xml:space="preserve"> </w:t>
      </w:r>
      <w:proofErr w:type="spellStart"/>
      <w:r>
        <w:t>artificielle</w:t>
      </w:r>
      <w:proofErr w:type="spellEnd"/>
      <w:r>
        <w:t xml:space="preserve"> </w:t>
      </w:r>
      <w:proofErr w:type="spellStart"/>
      <w:r>
        <w:t>révolutionne</w:t>
      </w:r>
      <w:proofErr w:type="spellEnd"/>
      <w:r>
        <w:t xml:space="preserve"> le </w:t>
      </w:r>
      <w:proofErr w:type="spellStart"/>
      <w:r>
        <w:t>paysage</w:t>
      </w:r>
      <w:proofErr w:type="spellEnd"/>
      <w:r>
        <w:t xml:space="preserve"> de la </w:t>
      </w:r>
      <w:proofErr w:type="spellStart"/>
      <w:r>
        <w:t>cybersécurité</w:t>
      </w:r>
      <w:proofErr w:type="spellEnd"/>
      <w:r>
        <w:t xml:space="preserve">. Elle </w:t>
      </w:r>
      <w:proofErr w:type="spellStart"/>
      <w:r>
        <w:t>offre</w:t>
      </w:r>
      <w:proofErr w:type="spellEnd"/>
      <w:r>
        <w:t xml:space="preserve"> des </w:t>
      </w:r>
      <w:proofErr w:type="spellStart"/>
      <w:r>
        <w:t>avantages</w:t>
      </w:r>
      <w:proofErr w:type="spellEnd"/>
      <w:r>
        <w:t xml:space="preserve"> </w:t>
      </w:r>
      <w:proofErr w:type="spellStart"/>
      <w:r>
        <w:t>significatifs</w:t>
      </w:r>
      <w:proofErr w:type="spellEnd"/>
      <w:r>
        <w:t xml:space="preserve"> pour la protection des </w:t>
      </w:r>
      <w:proofErr w:type="spellStart"/>
      <w:r>
        <w:t>systèmes</w:t>
      </w:r>
      <w:proofErr w:type="spellEnd"/>
      <w:r>
        <w:t xml:space="preserve">, des réseaux et des données </w:t>
      </w:r>
      <w:proofErr w:type="spellStart"/>
      <w:r>
        <w:t>contre</w:t>
      </w:r>
      <w:proofErr w:type="spellEnd"/>
      <w:r>
        <w:t xml:space="preserve"> les </w:t>
      </w:r>
      <w:proofErr w:type="spellStart"/>
      <w:r>
        <w:t>cybermenaces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constante</w:t>
      </w:r>
      <w:proofErr w:type="spellEnd"/>
      <w:r>
        <w:t xml:space="preserve"> </w:t>
      </w:r>
      <w:proofErr w:type="spellStart"/>
      <w:r>
        <w:t>évolution</w:t>
      </w:r>
      <w:proofErr w:type="spellEnd"/>
      <w:r>
        <w:t>.</w:t>
      </w:r>
    </w:p>
    <w:p w14:paraId="46B3448B" w14:textId="77777777" w:rsidR="00413DEA" w:rsidRDefault="00413DEA" w:rsidP="00413DEA">
      <w:r>
        <w:t xml:space="preserve">L'IA </w:t>
      </w:r>
      <w:proofErr w:type="spellStart"/>
      <w:r>
        <w:t>contre</w:t>
      </w:r>
      <w:proofErr w:type="spellEnd"/>
      <w:r>
        <w:t xml:space="preserve"> les </w:t>
      </w:r>
      <w:proofErr w:type="spellStart"/>
      <w:proofErr w:type="gramStart"/>
      <w:r>
        <w:t>cybermenaces</w:t>
      </w:r>
      <w:proofErr w:type="spellEnd"/>
      <w:r>
        <w:t xml:space="preserve"> :</w:t>
      </w:r>
      <w:proofErr w:type="gramEnd"/>
    </w:p>
    <w:p w14:paraId="66596F12" w14:textId="77777777" w:rsidR="00413DEA" w:rsidRDefault="00413DEA" w:rsidP="00413DEA">
      <w:r>
        <w:t xml:space="preserve">- </w:t>
      </w:r>
      <w:proofErr w:type="spellStart"/>
      <w:r>
        <w:t>Amélioration</w:t>
      </w:r>
      <w:proofErr w:type="spellEnd"/>
      <w:r>
        <w:t xml:space="preserve"> de la </w:t>
      </w:r>
      <w:proofErr w:type="spellStart"/>
      <w:r>
        <w:t>détection</w:t>
      </w:r>
      <w:proofErr w:type="spellEnd"/>
      <w:r>
        <w:t xml:space="preserve"> des menaces.</w:t>
      </w:r>
    </w:p>
    <w:p w14:paraId="1006F8EF" w14:textId="77777777" w:rsidR="00413DEA" w:rsidRDefault="00413DEA" w:rsidP="00413DEA">
      <w:r>
        <w:t xml:space="preserve">- </w:t>
      </w:r>
      <w:proofErr w:type="spellStart"/>
      <w:r>
        <w:t>Accélération</w:t>
      </w:r>
      <w:proofErr w:type="spellEnd"/>
      <w:r>
        <w:t xml:space="preserve"> des </w:t>
      </w:r>
      <w:proofErr w:type="spellStart"/>
      <w:r>
        <w:t>réponses</w:t>
      </w:r>
      <w:proofErr w:type="spellEnd"/>
      <w:r>
        <w:t xml:space="preserve"> aux incidents.</w:t>
      </w:r>
    </w:p>
    <w:p w14:paraId="768891CF" w14:textId="77777777" w:rsidR="00413DEA" w:rsidRDefault="00413DEA" w:rsidP="00413DEA">
      <w:proofErr w:type="spellStart"/>
      <w:r>
        <w:t>Défis</w:t>
      </w:r>
      <w:proofErr w:type="spellEnd"/>
      <w:r>
        <w:t xml:space="preserve"> et </w:t>
      </w:r>
      <w:proofErr w:type="spellStart"/>
      <w:r>
        <w:t>considérations</w:t>
      </w:r>
      <w:proofErr w:type="spellEnd"/>
      <w:r>
        <w:t xml:space="preserve"> </w:t>
      </w:r>
      <w:proofErr w:type="spellStart"/>
      <w:proofErr w:type="gramStart"/>
      <w:r>
        <w:t>éthiques</w:t>
      </w:r>
      <w:proofErr w:type="spellEnd"/>
      <w:r>
        <w:t xml:space="preserve"> :</w:t>
      </w:r>
      <w:proofErr w:type="gramEnd"/>
    </w:p>
    <w:p w14:paraId="704E99BF" w14:textId="77777777" w:rsidR="00413DEA" w:rsidRDefault="00413DEA" w:rsidP="00413DEA">
      <w:r>
        <w:t xml:space="preserve">- L'IA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également</w:t>
      </w:r>
      <w:proofErr w:type="spellEnd"/>
      <w: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utilisée</w:t>
      </w:r>
      <w:proofErr w:type="spellEnd"/>
      <w:r>
        <w:t xml:space="preserve"> à des fins </w:t>
      </w:r>
      <w:proofErr w:type="spellStart"/>
      <w:r>
        <w:t>malveillantes</w:t>
      </w:r>
      <w:proofErr w:type="spellEnd"/>
      <w:r>
        <w:t xml:space="preserve">, </w:t>
      </w:r>
      <w:proofErr w:type="spellStart"/>
      <w:r>
        <w:t>créant</w:t>
      </w:r>
      <w:proofErr w:type="spellEnd"/>
      <w:r>
        <w:t xml:space="preserve"> des </w:t>
      </w:r>
      <w:proofErr w:type="spellStart"/>
      <w:r>
        <w:t>cyberattaques</w:t>
      </w:r>
      <w:proofErr w:type="spellEnd"/>
      <w:r>
        <w:t xml:space="preserve"> plus </w:t>
      </w:r>
      <w:proofErr w:type="spellStart"/>
      <w:r>
        <w:t>sophistiquées</w:t>
      </w:r>
      <w:proofErr w:type="spellEnd"/>
      <w:r>
        <w:t xml:space="preserve"> et </w:t>
      </w:r>
      <w:proofErr w:type="spellStart"/>
      <w:r>
        <w:t>difficiles</w:t>
      </w:r>
      <w:proofErr w:type="spellEnd"/>
      <w:r>
        <w:t xml:space="preserve"> à </w:t>
      </w:r>
      <w:proofErr w:type="spellStart"/>
      <w:r>
        <w:t>détecter</w:t>
      </w:r>
      <w:proofErr w:type="spellEnd"/>
      <w:r>
        <w:t>.</w:t>
      </w:r>
    </w:p>
    <w:p w14:paraId="126D35CA" w14:textId="77777777" w:rsidR="00413DEA" w:rsidRDefault="00413DEA" w:rsidP="00413DEA">
      <w:r>
        <w:t xml:space="preserve">- </w:t>
      </w:r>
      <w:proofErr w:type="spellStart"/>
      <w:r>
        <w:t>Biais</w:t>
      </w:r>
      <w:proofErr w:type="spellEnd"/>
      <w:r>
        <w:t xml:space="preserve"> </w:t>
      </w:r>
      <w:proofErr w:type="spellStart"/>
      <w:proofErr w:type="gramStart"/>
      <w:r>
        <w:t>algorithmiques</w:t>
      </w:r>
      <w:proofErr w:type="spellEnd"/>
      <w:r>
        <w:t xml:space="preserve"> :</w:t>
      </w:r>
      <w:proofErr w:type="gramEnd"/>
      <w:r>
        <w:t xml:space="preserve"> L'IA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perpétuer</w:t>
      </w:r>
      <w:proofErr w:type="spellEnd"/>
      <w:r>
        <w:t xml:space="preserve"> des </w:t>
      </w:r>
      <w:proofErr w:type="spellStart"/>
      <w:r>
        <w:t>biais</w:t>
      </w:r>
      <w:proofErr w:type="spellEnd"/>
      <w:r>
        <w:t xml:space="preserve"> </w:t>
      </w:r>
      <w:proofErr w:type="spellStart"/>
      <w:r>
        <w:t>existants</w:t>
      </w:r>
      <w:proofErr w:type="spellEnd"/>
      <w:r>
        <w:t xml:space="preserve"> dans les données sur </w:t>
      </w:r>
      <w:proofErr w:type="spellStart"/>
      <w:r>
        <w:t>lesquelles</w:t>
      </w:r>
      <w:proofErr w:type="spellEnd"/>
      <w:r>
        <w:t xml:space="preserve">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entraînée</w:t>
      </w:r>
      <w:proofErr w:type="spellEnd"/>
      <w:r>
        <w:t xml:space="preserve">, </w:t>
      </w:r>
      <w:proofErr w:type="spellStart"/>
      <w:r>
        <w:t>conduisant</w:t>
      </w:r>
      <w:proofErr w:type="spellEnd"/>
      <w:r>
        <w:t xml:space="preserve"> à </w:t>
      </w:r>
      <w:proofErr w:type="spellStart"/>
      <w:r>
        <w:t>une</w:t>
      </w:r>
      <w:proofErr w:type="spellEnd"/>
      <w:r>
        <w:t xml:space="preserve"> discrimination et à des </w:t>
      </w:r>
      <w:proofErr w:type="spellStart"/>
      <w:r>
        <w:t>décisions</w:t>
      </w:r>
      <w:proofErr w:type="spellEnd"/>
      <w:r>
        <w:t xml:space="preserve"> </w:t>
      </w:r>
      <w:proofErr w:type="spellStart"/>
      <w:r>
        <w:t>injustes</w:t>
      </w:r>
      <w:proofErr w:type="spellEnd"/>
      <w:r>
        <w:t>.</w:t>
      </w:r>
    </w:p>
    <w:p w14:paraId="02B55489" w14:textId="77777777" w:rsidR="00413DEA" w:rsidRDefault="00413DEA" w:rsidP="00413DEA">
      <w:r>
        <w:t xml:space="preserve">L'IA </w:t>
      </w:r>
      <w:proofErr w:type="spellStart"/>
      <w:r>
        <w:t>joue</w:t>
      </w:r>
      <w:proofErr w:type="spellEnd"/>
      <w:r>
        <w:t xml:space="preserve"> un </w:t>
      </w:r>
      <w:proofErr w:type="spellStart"/>
      <w:r>
        <w:t>rôle</w:t>
      </w:r>
      <w:proofErr w:type="spellEnd"/>
      <w:r>
        <w:t xml:space="preserve"> crucial dans la </w:t>
      </w:r>
      <w:proofErr w:type="spellStart"/>
      <w:r>
        <w:t>lutte</w:t>
      </w:r>
      <w:proofErr w:type="spellEnd"/>
      <w:r>
        <w:t xml:space="preserve"> </w:t>
      </w:r>
      <w:proofErr w:type="spellStart"/>
      <w:r>
        <w:t>contre</w:t>
      </w:r>
      <w:proofErr w:type="spellEnd"/>
      <w:r>
        <w:t xml:space="preserve"> les </w:t>
      </w:r>
      <w:proofErr w:type="spellStart"/>
      <w:r>
        <w:t>cybermenaces</w:t>
      </w:r>
      <w:proofErr w:type="spellEnd"/>
      <w:r>
        <w:t xml:space="preserve">. </w:t>
      </w:r>
      <w:proofErr w:type="spellStart"/>
      <w:r>
        <w:t>Cependant</w:t>
      </w:r>
      <w:proofErr w:type="spellEnd"/>
      <w:r>
        <w:t xml:space="preserve">, il </w:t>
      </w:r>
      <w:proofErr w:type="spellStart"/>
      <w:r>
        <w:t>est</w:t>
      </w:r>
      <w:proofErr w:type="spellEnd"/>
      <w:r>
        <w:t xml:space="preserve"> </w:t>
      </w:r>
      <w:proofErr w:type="spellStart"/>
      <w:r>
        <w:t>essentiel</w:t>
      </w:r>
      <w:proofErr w:type="spellEnd"/>
      <w:r>
        <w:t xml:space="preserve"> de </w:t>
      </w:r>
      <w:proofErr w:type="spellStart"/>
      <w:r>
        <w:t>l'utiliser</w:t>
      </w:r>
      <w:proofErr w:type="spellEnd"/>
      <w:r>
        <w:t xml:space="preserve"> de manière </w:t>
      </w:r>
      <w:proofErr w:type="spellStart"/>
      <w:r>
        <w:t>responsable</w:t>
      </w:r>
      <w:proofErr w:type="spellEnd"/>
      <w:r>
        <w:t xml:space="preserve"> et </w:t>
      </w:r>
      <w:proofErr w:type="spellStart"/>
      <w:r>
        <w:t>éthique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tenant </w:t>
      </w:r>
      <w:proofErr w:type="spellStart"/>
      <w:r>
        <w:t>compte</w:t>
      </w:r>
      <w:proofErr w:type="spellEnd"/>
      <w:r>
        <w:t xml:space="preserve"> des </w:t>
      </w:r>
      <w:proofErr w:type="spellStart"/>
      <w:r>
        <w:t>défis</w:t>
      </w:r>
      <w:proofErr w:type="spellEnd"/>
      <w:r>
        <w:t xml:space="preserve"> et des </w:t>
      </w:r>
      <w:proofErr w:type="spellStart"/>
      <w:r>
        <w:t>risques</w:t>
      </w:r>
      <w:proofErr w:type="spellEnd"/>
      <w:r>
        <w:t xml:space="preserve"> </w:t>
      </w:r>
      <w:proofErr w:type="spellStart"/>
      <w:r>
        <w:t>potentiels</w:t>
      </w:r>
      <w:proofErr w:type="spellEnd"/>
      <w:r>
        <w:t xml:space="preserve">. </w:t>
      </w:r>
      <w:proofErr w:type="spellStart"/>
      <w:r>
        <w:t>L'adoption</w:t>
      </w:r>
      <w:proofErr w:type="spellEnd"/>
      <w:r>
        <w:t xml:space="preserve"> de pratiques de </w:t>
      </w:r>
      <w:proofErr w:type="spellStart"/>
      <w:r>
        <w:t>développement</w:t>
      </w:r>
      <w:proofErr w:type="spellEnd"/>
      <w:r>
        <w:t xml:space="preserve"> et de </w:t>
      </w:r>
      <w:proofErr w:type="spellStart"/>
      <w:r>
        <w:t>déploiement</w:t>
      </w:r>
      <w:proofErr w:type="spellEnd"/>
      <w:r>
        <w:t xml:space="preserve"> </w:t>
      </w:r>
      <w:proofErr w:type="spellStart"/>
      <w:r>
        <w:t>rigoureuses</w:t>
      </w:r>
      <w:proofErr w:type="spellEnd"/>
      <w:r>
        <w:t xml:space="preserve">, </w:t>
      </w:r>
      <w:proofErr w:type="spellStart"/>
      <w:r>
        <w:t>ainsi</w:t>
      </w:r>
      <w:proofErr w:type="spellEnd"/>
      <w:r>
        <w:t xml:space="preserve"> que la promotion de la transparence et de la </w:t>
      </w:r>
      <w:proofErr w:type="spellStart"/>
      <w:r>
        <w:t>responsabilité</w:t>
      </w:r>
      <w:proofErr w:type="spellEnd"/>
      <w:r>
        <w:t xml:space="preserve">, </w:t>
      </w:r>
      <w:proofErr w:type="spellStart"/>
      <w:r>
        <w:t>sont</w:t>
      </w:r>
      <w:proofErr w:type="spellEnd"/>
      <w:r>
        <w:t xml:space="preserve"> indispensables pour </w:t>
      </w:r>
      <w:proofErr w:type="spellStart"/>
      <w:r>
        <w:t>garantir</w:t>
      </w:r>
      <w:proofErr w:type="spellEnd"/>
      <w:r>
        <w:t xml:space="preserve"> que </w:t>
      </w:r>
      <w:proofErr w:type="spellStart"/>
      <w:r>
        <w:t>l'IA</w:t>
      </w:r>
      <w:proofErr w:type="spellEnd"/>
      <w:r>
        <w:t xml:space="preserve"> </w:t>
      </w:r>
      <w:proofErr w:type="spellStart"/>
      <w:r>
        <w:t>contribue</w:t>
      </w:r>
      <w:proofErr w:type="spellEnd"/>
      <w:r>
        <w:t xml:space="preserve"> à un cyberspace plus </w:t>
      </w:r>
      <w:proofErr w:type="spellStart"/>
      <w:r>
        <w:t>sûr</w:t>
      </w:r>
      <w:proofErr w:type="spellEnd"/>
      <w:r>
        <w:t xml:space="preserve"> et plus </w:t>
      </w:r>
      <w:proofErr w:type="spellStart"/>
      <w:r>
        <w:t>résilient</w:t>
      </w:r>
      <w:proofErr w:type="spellEnd"/>
      <w:r>
        <w:t>.</w:t>
      </w:r>
    </w:p>
    <w:p w14:paraId="0178D08F" w14:textId="77777777" w:rsidR="00413DEA" w:rsidRDefault="00413DEA" w:rsidP="00413DEA"/>
    <w:p w14:paraId="12E5A7B1" w14:textId="77777777" w:rsidR="00F3073F" w:rsidRDefault="00000000">
      <w:r>
        <w:br w:type="page"/>
      </w:r>
    </w:p>
    <w:p w14:paraId="0F5EDC15" w14:textId="77777777" w:rsidR="00F3073F" w:rsidRDefault="00000000">
      <w:pPr>
        <w:pStyle w:val="Titre2"/>
      </w:pPr>
      <w:bookmarkStart w:id="7" w:name="_Toc192438646"/>
      <w:r>
        <w:lastRenderedPageBreak/>
        <w:t>7. Sources</w:t>
      </w:r>
      <w:bookmarkEnd w:id="7"/>
    </w:p>
    <w:p w14:paraId="2C0D0402" w14:textId="77777777" w:rsidR="00DC61D3" w:rsidRDefault="00DC61D3" w:rsidP="00DC61D3"/>
    <w:p w14:paraId="26D1766F" w14:textId="77777777" w:rsidR="00DC61D3" w:rsidRDefault="00DC61D3" w:rsidP="00DC61D3">
      <w:proofErr w:type="spellStart"/>
      <w:r w:rsidRPr="00DC61D3">
        <w:rPr>
          <w:b/>
          <w:bCs/>
          <w:color w:val="4F81BD" w:themeColor="accent1"/>
        </w:rPr>
        <w:t>Outils</w:t>
      </w:r>
      <w:proofErr w:type="spellEnd"/>
      <w:r w:rsidRPr="00DC61D3">
        <w:rPr>
          <w:b/>
          <w:bCs/>
          <w:color w:val="4F81BD" w:themeColor="accent1"/>
        </w:rPr>
        <w:t xml:space="preserve"> </w:t>
      </w:r>
      <w:proofErr w:type="spellStart"/>
      <w:proofErr w:type="gramStart"/>
      <w:r w:rsidRPr="00DC61D3">
        <w:rPr>
          <w:b/>
          <w:bCs/>
          <w:color w:val="4F81BD" w:themeColor="accent1"/>
        </w:rPr>
        <w:t>utilisés</w:t>
      </w:r>
      <w:proofErr w:type="spellEnd"/>
      <w:r w:rsidRPr="00DC61D3">
        <w:rPr>
          <w:b/>
          <w:bCs/>
          <w:color w:val="4F81BD" w:themeColor="accent1"/>
        </w:rPr>
        <w:t xml:space="preserve"> :</w:t>
      </w:r>
      <w:proofErr w:type="gramEnd"/>
      <w:r>
        <w:t xml:space="preserve"> </w:t>
      </w:r>
    </w:p>
    <w:p w14:paraId="6689EEC0" w14:textId="3F966F76" w:rsidR="00DC61D3" w:rsidRDefault="00DC61D3" w:rsidP="00DC61D3">
      <w:r>
        <w:t>Flipboard</w:t>
      </w:r>
      <w:r>
        <w:t xml:space="preserve">, </w:t>
      </w:r>
      <w:r>
        <w:t>Feedly.</w:t>
      </w:r>
    </w:p>
    <w:p w14:paraId="2427EA11" w14:textId="77777777" w:rsidR="00DC61D3" w:rsidRDefault="00DC61D3" w:rsidP="00DC61D3">
      <w:pPr>
        <w:rPr>
          <w:color w:val="4F81BD" w:themeColor="accent1"/>
        </w:rPr>
      </w:pPr>
      <w:proofErr w:type="spellStart"/>
      <w:r w:rsidRPr="00DC61D3">
        <w:rPr>
          <w:b/>
          <w:bCs/>
          <w:color w:val="4F81BD" w:themeColor="accent1"/>
        </w:rPr>
        <w:t>Outils</w:t>
      </w:r>
      <w:proofErr w:type="spellEnd"/>
      <w:r w:rsidRPr="00DC61D3">
        <w:rPr>
          <w:b/>
          <w:bCs/>
          <w:color w:val="4F81BD" w:themeColor="accent1"/>
        </w:rPr>
        <w:t xml:space="preserve"> </w:t>
      </w:r>
      <w:proofErr w:type="spellStart"/>
      <w:proofErr w:type="gramStart"/>
      <w:r w:rsidRPr="00DC61D3">
        <w:rPr>
          <w:b/>
          <w:bCs/>
          <w:color w:val="4F81BD" w:themeColor="accent1"/>
        </w:rPr>
        <w:t>bureautiques</w:t>
      </w:r>
      <w:proofErr w:type="spellEnd"/>
      <w:r w:rsidRPr="00DC61D3">
        <w:rPr>
          <w:b/>
          <w:bCs/>
          <w:color w:val="4F81BD" w:themeColor="accent1"/>
        </w:rPr>
        <w:t xml:space="preserve"> :</w:t>
      </w:r>
      <w:proofErr w:type="gramEnd"/>
      <w:r w:rsidRPr="00DC61D3">
        <w:rPr>
          <w:color w:val="4F81BD" w:themeColor="accent1"/>
        </w:rPr>
        <w:t xml:space="preserve"> </w:t>
      </w:r>
    </w:p>
    <w:p w14:paraId="54991F1B" w14:textId="1E04406A" w:rsidR="00DC61D3" w:rsidRDefault="00DC61D3" w:rsidP="00DC61D3">
      <w:r>
        <w:t xml:space="preserve">Microsoft Word pour la mise </w:t>
      </w:r>
      <w:proofErr w:type="spellStart"/>
      <w:r>
        <w:t>en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et la structuration du document.</w:t>
      </w:r>
    </w:p>
    <w:p w14:paraId="1035444D" w14:textId="77777777" w:rsidR="00DC61D3" w:rsidRDefault="00DC61D3" w:rsidP="00DC61D3"/>
    <w:p w14:paraId="6797F927" w14:textId="2F6703A9" w:rsidR="00DC61D3" w:rsidRPr="00DC61D3" w:rsidRDefault="00DC61D3" w:rsidP="00DC61D3">
      <w:pPr>
        <w:rPr>
          <w:b/>
          <w:bCs/>
          <w:color w:val="4F81BD" w:themeColor="accent1"/>
        </w:rPr>
      </w:pPr>
      <w:r w:rsidRPr="00DC61D3">
        <w:rPr>
          <w:b/>
          <w:bCs/>
          <w:color w:val="4F81BD" w:themeColor="accent1"/>
        </w:rPr>
        <w:t xml:space="preserve">Sites </w:t>
      </w:r>
      <w:proofErr w:type="gramStart"/>
      <w:r w:rsidRPr="00DC61D3">
        <w:rPr>
          <w:b/>
          <w:bCs/>
          <w:color w:val="4F81BD" w:themeColor="accent1"/>
        </w:rPr>
        <w:t>Internet</w:t>
      </w:r>
      <w:r>
        <w:rPr>
          <w:b/>
          <w:bCs/>
          <w:color w:val="4F81BD" w:themeColor="accent1"/>
        </w:rPr>
        <w:t xml:space="preserve"> :</w:t>
      </w:r>
      <w:proofErr w:type="gramEnd"/>
    </w:p>
    <w:p w14:paraId="452DCD7A" w14:textId="77777777" w:rsidR="00F3073F" w:rsidRDefault="00000000">
      <w:r>
        <w:t xml:space="preserve">CNIL - Intelligence </w:t>
      </w:r>
      <w:proofErr w:type="gramStart"/>
      <w:r>
        <w:t>Artificielle :</w:t>
      </w:r>
      <w:proofErr w:type="gramEnd"/>
      <w:r>
        <w:t xml:space="preserve"> https://www.cnil.fr/fr/intelligence-artificielle/intelligence-artificielle-de-quoi-parle-t-on</w:t>
      </w:r>
    </w:p>
    <w:p w14:paraId="0930A808" w14:textId="77777777" w:rsidR="00F3073F" w:rsidRDefault="00000000">
      <w:r>
        <w:t>Oracle - Définition de l'Intelligence Artificielle : https://www.oracle.com/fr/artificial-intelligence/definition-intelligence-artificielle/</w:t>
      </w:r>
    </w:p>
    <w:p w14:paraId="2AAAF760" w14:textId="77777777" w:rsidR="00F3073F" w:rsidRDefault="00000000">
      <w:r>
        <w:t>Cisco - Qu'est-ce que la cybersécurité ? : https://www.cisco.com/c/fr_fr/products/security/what-is-cybersecurity.html</w:t>
      </w:r>
    </w:p>
    <w:p w14:paraId="7BE0E7C0" w14:textId="77777777" w:rsidR="00F3073F" w:rsidRDefault="00000000">
      <w:r>
        <w:t>IBM - Cybersécurité : https://www.ibm.com/fr-fr/topics/cybersecurity</w:t>
      </w:r>
    </w:p>
    <w:p w14:paraId="7E27B4B2" w14:textId="77777777" w:rsidR="00F3073F" w:rsidRDefault="00000000">
      <w:r>
        <w:t>LinkedIn - Cybersécurité : les dernières avancées : https://www.linkedin.com/pulse/cybers%C3%A9curit%C3%A9-les-derni%C3%A8res-avanc%C3%A9es-en-mati%C3%A8re-dia-synetis-ljpke/</w:t>
      </w:r>
    </w:p>
    <w:p w14:paraId="544C0BEC" w14:textId="77777777" w:rsidR="00F3073F" w:rsidRDefault="00000000">
      <w:r>
        <w:t>Le Big Data - IA et cybersécurité : https://www.lebigdata.fr/intelligence-artificielle-cybersecurite</w:t>
      </w:r>
    </w:p>
    <w:p w14:paraId="04722EEF" w14:textId="77777777" w:rsidR="00F3073F" w:rsidRDefault="00000000">
      <w:r>
        <w:t>IPI Écoles - Langages de programmation IA : https://www.ipi-ecoles.com/langage-programmation-ia/</w:t>
      </w:r>
    </w:p>
    <w:sectPr w:rsidR="00F3073F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F0CBBE" w14:textId="77777777" w:rsidR="00423F94" w:rsidRDefault="00423F94" w:rsidP="00990B8A">
      <w:pPr>
        <w:spacing w:after="0" w:line="240" w:lineRule="auto"/>
      </w:pPr>
      <w:r>
        <w:separator/>
      </w:r>
    </w:p>
  </w:endnote>
  <w:endnote w:type="continuationSeparator" w:id="0">
    <w:p w14:paraId="2D740930" w14:textId="77777777" w:rsidR="00423F94" w:rsidRDefault="00423F94" w:rsidP="00990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05313366"/>
      <w:docPartObj>
        <w:docPartGallery w:val="Page Numbers (Bottom of Page)"/>
        <w:docPartUnique/>
      </w:docPartObj>
    </w:sdtPr>
    <w:sdtContent>
      <w:p w14:paraId="36453D0F" w14:textId="227C3501" w:rsidR="00990B8A" w:rsidRDefault="00990B8A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17EDDADA" wp14:editId="14EDBFAB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215610363" name="Grou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8512197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5370305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AF195C5" w14:textId="77777777" w:rsidR="00990B8A" w:rsidRDefault="00990B8A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fr-FR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7EDDADA" id="Groupe 1" o:spid="_x0000_s1026" style="position:absolute;margin-left:0;margin-top:0;width:34.4pt;height:56.45pt;z-index:251659264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" filled="f" strokecolor="#7f7f7f">
                    <v:textbox>
                      <w:txbxContent>
                        <w:p w14:paraId="1AF195C5" w14:textId="77777777" w:rsidR="00990B8A" w:rsidRDefault="00990B8A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  <w:lang w:val="fr-FR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D5E5B5" w14:textId="77777777" w:rsidR="00423F94" w:rsidRDefault="00423F94" w:rsidP="00990B8A">
      <w:pPr>
        <w:spacing w:after="0" w:line="240" w:lineRule="auto"/>
      </w:pPr>
      <w:r>
        <w:separator/>
      </w:r>
    </w:p>
  </w:footnote>
  <w:footnote w:type="continuationSeparator" w:id="0">
    <w:p w14:paraId="4C22098F" w14:textId="77777777" w:rsidR="00423F94" w:rsidRDefault="00423F94" w:rsidP="00990B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0BA7E2" w14:textId="70FD8A0F" w:rsidR="00990B8A" w:rsidRDefault="00990B8A">
    <w:pPr>
      <w:pStyle w:val="En-tte"/>
    </w:pPr>
    <w:r>
      <w:t>Lucas BENAULT</w:t>
    </w:r>
    <w:r>
      <w:tab/>
    </w:r>
    <w:r>
      <w:tab/>
      <w:t>BTS SIO Option SLAM</w:t>
    </w:r>
  </w:p>
  <w:p w14:paraId="72DDCDBE" w14:textId="77777777" w:rsidR="00990B8A" w:rsidRDefault="00990B8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427748">
    <w:abstractNumId w:val="8"/>
  </w:num>
  <w:num w:numId="2" w16cid:durableId="2125533351">
    <w:abstractNumId w:val="6"/>
  </w:num>
  <w:num w:numId="3" w16cid:durableId="1690328105">
    <w:abstractNumId w:val="5"/>
  </w:num>
  <w:num w:numId="4" w16cid:durableId="1566257893">
    <w:abstractNumId w:val="4"/>
  </w:num>
  <w:num w:numId="5" w16cid:durableId="683552830">
    <w:abstractNumId w:val="7"/>
  </w:num>
  <w:num w:numId="6" w16cid:durableId="1171915392">
    <w:abstractNumId w:val="3"/>
  </w:num>
  <w:num w:numId="7" w16cid:durableId="908537239">
    <w:abstractNumId w:val="2"/>
  </w:num>
  <w:num w:numId="8" w16cid:durableId="1182889467">
    <w:abstractNumId w:val="1"/>
  </w:num>
  <w:num w:numId="9" w16cid:durableId="792021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3DEA"/>
    <w:rsid w:val="00423F94"/>
    <w:rsid w:val="00990B8A"/>
    <w:rsid w:val="00AA1D8D"/>
    <w:rsid w:val="00AC0C6C"/>
    <w:rsid w:val="00B47730"/>
    <w:rsid w:val="00BB4616"/>
    <w:rsid w:val="00CB0664"/>
    <w:rsid w:val="00CE400A"/>
    <w:rsid w:val="00D34F7C"/>
    <w:rsid w:val="00DC61D3"/>
    <w:rsid w:val="00DF17AC"/>
    <w:rsid w:val="00ED5D25"/>
    <w:rsid w:val="00F3073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B6C3CD8"/>
  <w14:defaultImageDpi w14:val="330"/>
  <w15:docId w15:val="{320EA69D-4EF5-45D8-AE82-E6C719FBC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413DE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13DEA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13DEA"/>
    <w:rPr>
      <w:color w:val="0000FF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413DEA"/>
    <w:pPr>
      <w:spacing w:after="100" w:line="259" w:lineRule="auto"/>
      <w:ind w:left="440"/>
    </w:pPr>
    <w:rPr>
      <w:rFonts w:cs="Times New Roman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800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Lucas Benault</cp:lastModifiedBy>
  <cp:revision>8</cp:revision>
  <cp:lastPrinted>2025-03-09T17:52:00Z</cp:lastPrinted>
  <dcterms:created xsi:type="dcterms:W3CDTF">2013-12-23T23:15:00Z</dcterms:created>
  <dcterms:modified xsi:type="dcterms:W3CDTF">2025-03-09T17:54:00Z</dcterms:modified>
  <cp:category/>
</cp:coreProperties>
</file>